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06"/>
      </w:tblGrid>
      <w:tr w:rsidR="00CF39D7" w14:paraId="2AD814E6" w14:textId="77777777">
        <w:trPr>
          <w:jc w:val="center"/>
        </w:trPr>
        <w:tc>
          <w:tcPr>
            <w:tcW w:w="11106" w:type="dxa"/>
            <w:vAlign w:val="center"/>
          </w:tcPr>
          <w:p>
            <w:r>
              <w:t xml:space="preserve">GSTIN : </w:t>
            </w:r>
          </w:p>
        </w:tc>
      </w:tr>
      <w:tr w:rsidR="00CF39D7" w14:paraId="1445DD54" w14:textId="77777777">
        <w:trPr>
          <w:jc w:val="center"/>
        </w:trPr>
        <w:tc>
          <w:tcPr>
            <w:tcW w:w="11106" w:type="dxa"/>
            <w:vAlign w:val="center"/>
          </w:tcPr>
          <w:p w14:paraId="7F874128" w14:textId="77777777" w:rsidR="008142A4" w:rsidRPr="00993B03" w:rsidRDefault="00000000" w:rsidP="008142A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</w:rPr>
              <w:t>TAX INVOICE</w:t>
            </w:r>
            <w:r>
              <w:rPr>
                <w:b/>
              </w:rPr>
              <w:br/>
            </w:r>
            <w:r w:rsidR="008142A4" w:rsidRPr="00993B03">
              <w:rPr>
                <w:b/>
                <w:bCs/>
                <w:sz w:val="32"/>
                <w:szCs w:val="32"/>
              </w:rPr>
              <w:t>FLOWER RISON VENTURES</w:t>
            </w:r>
          </w:p>
          <w:p w14:paraId="1AA85D83" w14:textId="77777777" w:rsidR="008142A4" w:rsidRDefault="008142A4" w:rsidP="008142A4">
            <w:pPr>
              <w:jc w:val="center"/>
            </w:pPr>
            <w:r>
              <w:t xml:space="preserve">TNRA 6, Frills ‘n’ Flora, </w:t>
            </w:r>
            <w:proofErr w:type="spellStart"/>
            <w:r>
              <w:t>Chembukkavu</w:t>
            </w:r>
            <w:proofErr w:type="spellEnd"/>
            <w:r>
              <w:t xml:space="preserve">, </w:t>
            </w:r>
            <w:proofErr w:type="spellStart"/>
            <w:r>
              <w:t>Puthenvettuvazhi</w:t>
            </w:r>
            <w:proofErr w:type="spellEnd"/>
            <w:r>
              <w:t xml:space="preserve"> Road, Thrissur district</w:t>
            </w:r>
          </w:p>
          <w:p w14:paraId="3EA67E3E" w14:textId="56B6BE6E" w:rsidR="00CF39D7" w:rsidRPr="008142A4" w:rsidRDefault="008142A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 xml:space="preserve"> PH:9846254340 City: Thrissur </w:t>
            </w:r>
            <w:r w:rsidR="00000000">
              <w:rPr>
                <w:b/>
              </w:rPr>
              <w:br/>
            </w:r>
            <w:r>
              <w:t>Pincode:680020</w:t>
            </w:r>
          </w:p>
        </w:tc>
      </w:tr>
    </w:tbl>
    <w:p w14:paraId="574899F5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7F81AD6A" w14:textId="77777777">
        <w:tc>
          <w:tcPr>
            <w:tcW w:w="5553" w:type="dxa"/>
            <w:vAlign w:val="center"/>
          </w:tcPr>
          <w:p w14:paraId="2A8A1E97" w14:textId="77777777" w:rsidR="008142A4" w:rsidRPr="0002220B" w:rsidRDefault="00000000" w:rsidP="008142A4">
            <w:pPr>
              <w:pStyle w:val="selectable-text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18"/>
              </w:rPr>
              <w:t>Party Details:</w:t>
            </w:r>
            <w:r>
              <w:rPr>
                <w:sz w:val="18"/>
              </w:rPr>
              <w:br/>
            </w:r>
            <w:r w:rsidR="008142A4" w:rsidRPr="00993B03">
              <w:rPr>
                <w:sz w:val="20"/>
                <w:szCs w:val="20"/>
                <w:lang w:val="en-IN"/>
              </w:rPr>
              <w:t>32AABCK5929J1ZH,</w:t>
            </w:r>
            <w:r w:rsidR="008142A4">
              <w:rPr>
                <w:sz w:val="20"/>
                <w:szCs w:val="20"/>
                <w:lang w:val="en-IN"/>
              </w:rPr>
              <w:t xml:space="preserve"> KALYAN</w:t>
            </w:r>
            <w:r w:rsidR="008142A4" w:rsidRPr="00993B03">
              <w:rPr>
                <w:sz w:val="20"/>
                <w:szCs w:val="20"/>
                <w:lang w:val="en-IN"/>
              </w:rPr>
              <w:t xml:space="preserve"> SILKS TRICHUR (P) LTD.</w:t>
            </w:r>
          </w:p>
          <w:p w14:paraId="7903DDC2" w14:textId="41306F04" w:rsidR="008142A4" w:rsidRPr="00B20754" w:rsidRDefault="008142A4" w:rsidP="008142A4">
            <w:r w:rsidRPr="00993B03">
              <w:t>THRISSUR,</w:t>
            </w:r>
            <w:r>
              <w:t xml:space="preserve"> </w:t>
            </w:r>
            <w:r w:rsidRPr="00993B03">
              <w:t>KERALA-680006</w:t>
            </w:r>
          </w:p>
          <w:p w14:paraId="17473FEC" w14:textId="245F5F34" w:rsidR="00CF39D7" w:rsidRDefault="00CF39D7"/>
        </w:tc>
        <w:tc>
          <w:tcPr>
            <w:tcW w:w="5553" w:type="dxa"/>
            <w:vAlign w:val="center"/>
          </w:tcPr>
          <w:p>
            <w:r>
              <w:t>Invoice No.: INV-001</w:t>
              <w:br/>
              <w:t>Date: 25-10-2025</w:t>
              <w:br/>
              <w:t xml:space="preserve">Place of Supply: </w:t>
              <w:br/>
              <w:t>Reverse Charge: NO</w:t>
            </w:r>
          </w:p>
        </w:tc>
      </w:tr>
      <w:tr w:rsidR="00CF39D7" w14:paraId="25D7916B" w14:textId="77777777">
        <w:tc>
          <w:tcPr>
            <w:tcW w:w="5553" w:type="dxa"/>
          </w:tcPr>
          <w:p w14:paraId="2CE6BF62" w14:textId="77777777" w:rsidR="00CF39D7" w:rsidRDefault="00CF39D7"/>
        </w:tc>
        <w:tc>
          <w:tcPr>
            <w:tcW w:w="5553" w:type="dxa"/>
          </w:tcPr>
          <w:p w14:paraId="2B48E074" w14:textId="77777777" w:rsidR="00CF39D7" w:rsidRDefault="00CF39D7"/>
        </w:tc>
      </w:tr>
    </w:tbl>
    <w:p w14:paraId="59F27017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87"/>
        <w:gridCol w:w="705"/>
        <w:gridCol w:w="694"/>
        <w:gridCol w:w="707"/>
        <w:gridCol w:w="722"/>
        <w:gridCol w:w="723"/>
        <w:gridCol w:w="707"/>
        <w:gridCol w:w="707"/>
        <w:gridCol w:w="876"/>
        <w:gridCol w:w="721"/>
        <w:gridCol w:w="721"/>
        <w:gridCol w:w="719"/>
        <w:gridCol w:w="719"/>
        <w:gridCol w:w="705"/>
      </w:tblGrid>
      <w:tr w:rsidR="00CF39D7" w14:paraId="03C668E2" w14:textId="77777777" w:rsidTr="008142A4">
        <w:tc>
          <w:tcPr>
            <w:tcW w:w="709" w:type="dxa"/>
            <w:vAlign w:val="center"/>
          </w:tcPr>
          <w:p w14:paraId="44C3015D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1187" w:type="dxa"/>
            <w:vAlign w:val="center"/>
          </w:tcPr>
          <w:p w14:paraId="081832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05" w:type="dxa"/>
            <w:vAlign w:val="center"/>
          </w:tcPr>
          <w:p w14:paraId="23660497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HSN</w:t>
            </w:r>
          </w:p>
        </w:tc>
        <w:tc>
          <w:tcPr>
            <w:tcW w:w="694" w:type="dxa"/>
            <w:vAlign w:val="center"/>
          </w:tcPr>
          <w:p w14:paraId="1BCAD692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707" w:type="dxa"/>
            <w:vAlign w:val="center"/>
          </w:tcPr>
          <w:p w14:paraId="4F965DF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722" w:type="dxa"/>
            <w:vAlign w:val="center"/>
          </w:tcPr>
          <w:p w14:paraId="56A02FD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723" w:type="dxa"/>
            <w:vAlign w:val="center"/>
          </w:tcPr>
          <w:p w14:paraId="5A5813C9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07" w:type="dxa"/>
            <w:vAlign w:val="center"/>
          </w:tcPr>
          <w:p w14:paraId="7FFBE73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%</w:t>
            </w:r>
          </w:p>
        </w:tc>
        <w:tc>
          <w:tcPr>
            <w:tcW w:w="707" w:type="dxa"/>
            <w:vAlign w:val="center"/>
          </w:tcPr>
          <w:p w14:paraId="7DE17F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Amt</w:t>
            </w:r>
          </w:p>
        </w:tc>
        <w:tc>
          <w:tcPr>
            <w:tcW w:w="876" w:type="dxa"/>
            <w:vAlign w:val="center"/>
          </w:tcPr>
          <w:p w14:paraId="4EF545E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721" w:type="dxa"/>
            <w:vAlign w:val="center"/>
          </w:tcPr>
          <w:p w14:paraId="32872ED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%</w:t>
            </w:r>
          </w:p>
        </w:tc>
        <w:tc>
          <w:tcPr>
            <w:tcW w:w="721" w:type="dxa"/>
            <w:vAlign w:val="center"/>
          </w:tcPr>
          <w:p w14:paraId="071CE75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719" w:type="dxa"/>
            <w:vAlign w:val="center"/>
          </w:tcPr>
          <w:p w14:paraId="7AE3CA6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%</w:t>
            </w:r>
          </w:p>
        </w:tc>
        <w:tc>
          <w:tcPr>
            <w:tcW w:w="719" w:type="dxa"/>
            <w:vAlign w:val="center"/>
          </w:tcPr>
          <w:p w14:paraId="0FD8841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705" w:type="dxa"/>
            <w:vAlign w:val="center"/>
          </w:tcPr>
          <w:p w14:paraId="004F784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Net Amt</w:t>
            </w:r>
          </w:p>
        </w:tc>
      </w:tr>
      <w:tr>
        <w:tc>
          <w:tcPr>
            <w:tcW w:type="dxa" w:w="709"/>
          </w:tcPr>
          <w:p>
            <w:r>
              <w:t>1</w:t>
            </w:r>
          </w:p>
        </w:tc>
        <w:tc>
          <w:tcPr>
            <w:tcW w:type="dxa" w:w="1187"/>
          </w:tcPr>
          <w:p>
            <w:r>
              <w:t>Product A</w:t>
            </w:r>
          </w:p>
        </w:tc>
        <w:tc>
          <w:tcPr>
            <w:tcW w:type="dxa" w:w="705"/>
          </w:tcPr>
          <w:p>
            <w:r>
              <w:t>1001</w:t>
            </w:r>
          </w:p>
        </w:tc>
        <w:tc>
          <w:tcPr>
            <w:tcW w:type="dxa" w:w="694"/>
          </w:tcPr>
          <w:p>
            <w:r>
              <w:t>2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22"/>
          </w:tcPr>
          <w:p>
            <w:r>
              <w:t>150.00</w:t>
            </w:r>
          </w:p>
        </w:tc>
        <w:tc>
          <w:tcPr>
            <w:tcW w:type="dxa" w:w="723"/>
          </w:tcPr>
          <w:p>
            <w:r>
              <w:t>300.00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07"/>
          </w:tcPr>
          <w:p>
            <w:r/>
          </w:p>
        </w:tc>
        <w:tc>
          <w:tcPr>
            <w:tcW w:type="dxa" w:w="876"/>
          </w:tcPr>
          <w:p>
            <w:r>
              <w:t>300.00</w:t>
            </w:r>
          </w:p>
        </w:tc>
        <w:tc>
          <w:tcPr>
            <w:tcW w:type="dxa" w:w="721"/>
          </w:tcPr>
          <w:p>
            <w:r>
              <w:t>9.0</w:t>
            </w:r>
          </w:p>
        </w:tc>
        <w:tc>
          <w:tcPr>
            <w:tcW w:type="dxa" w:w="721"/>
          </w:tcPr>
          <w:p>
            <w:r>
              <w:t>27.00</w:t>
            </w:r>
          </w:p>
        </w:tc>
        <w:tc>
          <w:tcPr>
            <w:tcW w:type="dxa" w:w="719"/>
          </w:tcPr>
          <w:p>
            <w:r>
              <w:t>9.0</w:t>
            </w:r>
          </w:p>
        </w:tc>
        <w:tc>
          <w:tcPr>
            <w:tcW w:type="dxa" w:w="719"/>
          </w:tcPr>
          <w:p>
            <w:r>
              <w:t>27.00</w:t>
            </w:r>
          </w:p>
        </w:tc>
        <w:tc>
          <w:tcPr>
            <w:tcW w:type="dxa" w:w="705"/>
          </w:tcPr>
          <w:p>
            <w:r>
              <w:t>354.00</w:t>
            </w:r>
          </w:p>
        </w:tc>
      </w:tr>
      <w:tr>
        <w:tc>
          <w:tcPr>
            <w:tcW w:type="dxa" w:w="709"/>
          </w:tcPr>
          <w:p>
            <w:r>
              <w:t>2</w:t>
            </w:r>
          </w:p>
        </w:tc>
        <w:tc>
          <w:tcPr>
            <w:tcW w:type="dxa" w:w="1187"/>
          </w:tcPr>
          <w:p>
            <w:r>
              <w:t>Product B</w:t>
            </w:r>
          </w:p>
        </w:tc>
        <w:tc>
          <w:tcPr>
            <w:tcW w:type="dxa" w:w="705"/>
          </w:tcPr>
          <w:p>
            <w:r>
              <w:t>2002</w:t>
            </w:r>
          </w:p>
        </w:tc>
        <w:tc>
          <w:tcPr>
            <w:tcW w:type="dxa" w:w="694"/>
          </w:tcPr>
          <w:p>
            <w:r>
              <w:t>1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22"/>
          </w:tcPr>
          <w:p>
            <w:r>
              <w:t>500.00</w:t>
            </w:r>
          </w:p>
        </w:tc>
        <w:tc>
          <w:tcPr>
            <w:tcW w:type="dxa" w:w="723"/>
          </w:tcPr>
          <w:p>
            <w:r>
              <w:t>500.00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07"/>
          </w:tcPr>
          <w:p>
            <w:r/>
          </w:p>
        </w:tc>
        <w:tc>
          <w:tcPr>
            <w:tcW w:type="dxa" w:w="876"/>
          </w:tcPr>
          <w:p>
            <w:r>
              <w:t>500.00</w:t>
            </w:r>
          </w:p>
        </w:tc>
        <w:tc>
          <w:tcPr>
            <w:tcW w:type="dxa" w:w="721"/>
          </w:tcPr>
          <w:p>
            <w:r>
              <w:t>9.0</w:t>
            </w:r>
          </w:p>
        </w:tc>
        <w:tc>
          <w:tcPr>
            <w:tcW w:type="dxa" w:w="721"/>
          </w:tcPr>
          <w:p>
            <w:r>
              <w:t>45.00</w:t>
            </w:r>
          </w:p>
        </w:tc>
        <w:tc>
          <w:tcPr>
            <w:tcW w:type="dxa" w:w="719"/>
          </w:tcPr>
          <w:p>
            <w:r>
              <w:t>9.0</w:t>
            </w:r>
          </w:p>
        </w:tc>
        <w:tc>
          <w:tcPr>
            <w:tcW w:type="dxa" w:w="719"/>
          </w:tcPr>
          <w:p>
            <w:r>
              <w:t>45.00</w:t>
            </w:r>
          </w:p>
        </w:tc>
        <w:tc>
          <w:tcPr>
            <w:tcW w:type="dxa" w:w="705"/>
          </w:tcPr>
          <w:p>
            <w:r>
              <w:t>590.00</w:t>
            </w:r>
          </w:p>
        </w:tc>
      </w:tr>
    </w:tbl>
    <w:p w14:paraId="1B79120A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6B85C9E2" w14:textId="77777777">
        <w:tc>
          <w:tcPr>
            <w:tcW w:w="5553" w:type="dxa"/>
            <w:vAlign w:val="center"/>
          </w:tcPr>
          <w:p w14:paraId="0EB5D5C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Grand Total Qty:</w:t>
            </w:r>
          </w:p>
        </w:tc>
        <w:tc>
          <w:tcPr>
            <w:tcW w:w="5553" w:type="dxa"/>
            <w:vAlign w:val="center"/>
          </w:tcPr>
          <w:p>
            <w:r>
              <w:t>3</w:t>
            </w:r>
          </w:p>
        </w:tc>
      </w:tr>
      <w:tr w:rsidR="00CF39D7" w14:paraId="7F8047CB" w14:textId="77777777">
        <w:tc>
          <w:tcPr>
            <w:tcW w:w="5553" w:type="dxa"/>
            <w:vAlign w:val="center"/>
          </w:tcPr>
          <w:p w14:paraId="069EE00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5553" w:type="dxa"/>
            <w:vAlign w:val="center"/>
          </w:tcPr>
          <w:p>
            <w:r>
              <w:t>896.8</w:t>
            </w:r>
          </w:p>
        </w:tc>
      </w:tr>
    </w:tbl>
    <w:p w14:paraId="774F3D17" w14:textId="77777777" w:rsidR="00CF39D7" w:rsidRDefault="00000000">
      <w:r>
        <w:t>Amount Chargeable in Words: Eight Hundred Ninety Six and Eighty Paise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CF39D7" w14:paraId="1B207CEB" w14:textId="77777777">
        <w:tc>
          <w:tcPr>
            <w:tcW w:w="2221" w:type="dxa"/>
            <w:vAlign w:val="center"/>
          </w:tcPr>
          <w:p w14:paraId="35E78F6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 Rate</w:t>
            </w:r>
          </w:p>
        </w:tc>
        <w:tc>
          <w:tcPr>
            <w:tcW w:w="2221" w:type="dxa"/>
            <w:vAlign w:val="center"/>
          </w:tcPr>
          <w:p w14:paraId="0F75E3A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 Amt</w:t>
            </w:r>
          </w:p>
        </w:tc>
        <w:tc>
          <w:tcPr>
            <w:tcW w:w="2221" w:type="dxa"/>
            <w:vAlign w:val="center"/>
          </w:tcPr>
          <w:p w14:paraId="38AB20B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2221" w:type="dxa"/>
            <w:vAlign w:val="center"/>
          </w:tcPr>
          <w:p w14:paraId="1813A670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2221" w:type="dxa"/>
            <w:vAlign w:val="center"/>
          </w:tcPr>
          <w:p w14:paraId="44E4DDDF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 Tax</w:t>
            </w:r>
          </w:p>
        </w:tc>
      </w:tr>
      <w:tr w:rsidR="00CF39D7" w14:paraId="07325FA2" w14:textId="77777777">
        <w:tc>
          <w:tcPr>
            <w:tcW w:w="2221" w:type="dxa"/>
            <w:vAlign w:val="center"/>
          </w:tcPr>
          <w:p>
            <w:r>
              <w:t>18</w:t>
            </w:r>
          </w:p>
        </w:tc>
        <w:tc>
          <w:tcPr>
            <w:tcW w:w="2221" w:type="dxa"/>
            <w:vAlign w:val="center"/>
          </w:tcPr>
          <w:p>
            <w:r>
              <w:t>760.0</w:t>
            </w:r>
          </w:p>
        </w:tc>
        <w:tc>
          <w:tcPr>
            <w:tcW w:w="2221" w:type="dxa"/>
            <w:vAlign w:val="center"/>
          </w:tcPr>
          <w:p>
            <w:r>
              <w:t>68.4</w:t>
            </w:r>
          </w:p>
        </w:tc>
        <w:tc>
          <w:tcPr>
            <w:tcW w:w="2221" w:type="dxa"/>
            <w:vAlign w:val="center"/>
          </w:tcPr>
          <w:p>
            <w:r>
              <w:t>68.4</w:t>
            </w:r>
          </w:p>
        </w:tc>
        <w:tc>
          <w:tcPr>
            <w:tcW w:w="2221" w:type="dxa"/>
            <w:vAlign w:val="center"/>
          </w:tcPr>
          <w:p>
            <w:r>
              <w:t>136.8</w:t>
            </w:r>
          </w:p>
        </w:tc>
      </w:tr>
    </w:tbl>
    <w:p w14:paraId="328B6DAB" w14:textId="77777777" w:rsidR="00CF39D7" w:rsidRDefault="00000000">
      <w:r>
        <w:br/>
        <w:t>Declaration</w:t>
      </w:r>
      <w:r>
        <w:br/>
        <w:t>Certified that the above particulars are true and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57BED3DD" w14:textId="77777777">
        <w:tc>
          <w:tcPr>
            <w:tcW w:w="5553" w:type="dxa"/>
            <w:vAlign w:val="center"/>
          </w:tcPr>
          <w:p w14:paraId="29FB0C38" w14:textId="77777777" w:rsidR="00CF39D7" w:rsidRDefault="00000000">
            <w:r>
              <w:rPr>
                <w:sz w:val="16"/>
              </w:rPr>
              <w:t>Terms &amp; Conditions:</w:t>
            </w:r>
            <w:r>
              <w:rPr>
                <w:sz w:val="16"/>
              </w:rPr>
              <w:br/>
              <w:t>1. Goods once sold will not be taken back.</w:t>
            </w:r>
            <w:r>
              <w:rPr>
                <w:sz w:val="16"/>
              </w:rPr>
              <w:br/>
              <w:t>2. Payment within due date.</w:t>
            </w:r>
            <w:r>
              <w:rPr>
                <w:sz w:val="16"/>
              </w:rPr>
              <w:br/>
              <w:t>3. Subject to jurisdiction.</w:t>
            </w:r>
          </w:p>
        </w:tc>
        <w:tc>
          <w:tcPr>
            <w:tcW w:w="5553" w:type="dxa"/>
            <w:vAlign w:val="center"/>
          </w:tcPr>
          <w:p w14:paraId="1F1084AE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Receiver's Signature</w:t>
            </w:r>
          </w:p>
        </w:tc>
      </w:tr>
    </w:tbl>
    <w:p w14:paraId="4ED29828" w14:textId="77777777" w:rsidR="00DD090E" w:rsidRDefault="00DD090E"/>
    <w:sectPr w:rsidR="00DD090E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197786">
    <w:abstractNumId w:val="8"/>
  </w:num>
  <w:num w:numId="2" w16cid:durableId="488713728">
    <w:abstractNumId w:val="6"/>
  </w:num>
  <w:num w:numId="3" w16cid:durableId="221136129">
    <w:abstractNumId w:val="5"/>
  </w:num>
  <w:num w:numId="4" w16cid:durableId="2064138126">
    <w:abstractNumId w:val="4"/>
  </w:num>
  <w:num w:numId="5" w16cid:durableId="719524260">
    <w:abstractNumId w:val="7"/>
  </w:num>
  <w:num w:numId="6" w16cid:durableId="381709698">
    <w:abstractNumId w:val="3"/>
  </w:num>
  <w:num w:numId="7" w16cid:durableId="1088619964">
    <w:abstractNumId w:val="2"/>
  </w:num>
  <w:num w:numId="8" w16cid:durableId="1476681107">
    <w:abstractNumId w:val="1"/>
  </w:num>
  <w:num w:numId="9" w16cid:durableId="15641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74D"/>
    <w:rsid w:val="008142A4"/>
    <w:rsid w:val="00AA1D8D"/>
    <w:rsid w:val="00B47730"/>
    <w:rsid w:val="00CB0664"/>
    <w:rsid w:val="00CF39D7"/>
    <w:rsid w:val="00DD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FE8E1"/>
  <w14:defaultImageDpi w14:val="300"/>
  <w15:docId w15:val="{8639786C-6BD9-4DA7-AD95-B08C7F1F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lectable-text">
    <w:name w:val="selectable-text"/>
    <w:basedOn w:val="Normal"/>
    <w:rsid w:val="0081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jones rison</cp:lastModifiedBy>
  <cp:revision>2</cp:revision>
  <dcterms:created xsi:type="dcterms:W3CDTF">2013-12-23T23:15:00Z</dcterms:created>
  <dcterms:modified xsi:type="dcterms:W3CDTF">2025-10-25T15:00:00Z</dcterms:modified>
  <cp:category/>
</cp:coreProperties>
</file>